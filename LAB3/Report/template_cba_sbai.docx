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Título do Artigo Científico no Formato CBA/SBAI</w:t>
      </w:r>
    </w:p>
    <w:p>
      <w:pPr>
        <w:pStyle w:val="Subtitle"/>
      </w:pPr>
      <w:r>
        <w:t>Nome do Autor 1, Nome do Autor 2</w:t>
      </w:r>
    </w:p>
    <w:p>
      <w:pPr>
        <w:pStyle w:val="Affiliation"/>
      </w:pPr>
      <w:r>
        <w:t>Programa de Pós-Graduação em Engenharia (PPGEP)</w:t>
      </w:r>
    </w:p>
    <w:p>
      <w:pPr>
        <w:pStyle w:val="Affiliation"/>
      </w:pPr>
      <w:r>
        <w:t>Universidade Federal do Brasil (UFB)</w:t>
      </w:r>
    </w:p>
    <w:p>
      <w:pPr>
        <w:pStyle w:val="Affiliation"/>
      </w:pPr>
      <w:r>
        <w:t>Rua Exemplo, 123, CEP 12345-678, Cidade, Estado, Brasil</w:t>
      </w:r>
    </w:p>
    <w:p>
      <w:pPr>
        <w:jc w:val="center"/>
      </w:pPr>
      <w:r>
        <w:rPr>
          <w:rFonts w:ascii="Times New Roman" w:hAnsi="Times New Roman"/>
          <w:sz w:val="20"/>
        </w:rPr>
        <w:t>E-mail: autor1@universidade.br, autor2@universidade.br</w:t>
      </w:r>
    </w:p>
    <w:p>
      <w:r>
        <w:t>________________________________________________________________________________</w:t>
      </w:r>
    </w:p>
    <w:p>
      <w:pPr>
        <w:pStyle w:val="Heading1"/>
      </w:pPr>
      <w:r>
        <w:t>RESUMO</w:t>
      </w:r>
    </w:p>
    <w:p>
      <w:pPr/>
      <w:r>
        <w:t>Este é um exemplo de resumo. O resumo deve conter entre 150-250 palavras, apresentando de forma concisa os objetivos, metodologia, resultados principais e conclusões do trabalho. Deve ser escrito em parágrafo único, sem citações, em português (para artigos em português) ou inglês (para artigos em inglês).</w:t>
      </w:r>
    </w:p>
    <w:p>
      <w:pPr/>
      <w:r>
        <w:rPr>
          <w:b/>
        </w:rPr>
        <w:t xml:space="preserve">Palavras-chave: </w:t>
      </w:r>
      <w:r>
        <w:t>Palavra1, Palavra2, Palavra3, Palavra4.</w:t>
      </w:r>
    </w:p>
    <w:p>
      <w:pPr>
        <w:pStyle w:val="Heading1"/>
      </w:pPr>
      <w:r>
        <w:t>1. INTRODUÇÃO</w:t>
      </w:r>
    </w:p>
    <w:p>
      <w:pPr/>
      <w:r>
        <w:t>A introdução contextualiza o tema do trabalho, apresenta a motivação, os objetivos e a estrutura do artigo. Deve ser clara e objetiva.</w:t>
      </w:r>
    </w:p>
    <w:p>
      <w:pPr>
        <w:pStyle w:val="Heading1"/>
      </w:pPr>
      <w:r>
        <w:t>2. FUNDAMENTAÇÃO TEÓRICA</w:t>
      </w:r>
    </w:p>
    <w:p>
      <w:pPr/>
      <w:r>
        <w:t>Esta seção apresenta a base teórica necessária para compreensão do trabalho.</w:t>
      </w:r>
    </w:p>
    <w:p>
      <w:pPr>
        <w:pStyle w:val="Heading2"/>
      </w:pPr>
      <w:r>
        <w:t>2.1. Subseção de Teoria</w:t>
      </w:r>
    </w:p>
    <w:p>
      <w:pPr/>
      <w:r>
        <w:t>As subseções organizam o conteúdo de forma lógica e hierárquica.</w:t>
      </w:r>
    </w:p>
    <w:p>
      <w:pPr>
        <w:pStyle w:val="Heading1"/>
      </w:pPr>
      <w:r>
        <w:t>3. METODOLOGIA</w:t>
      </w:r>
    </w:p>
    <w:p>
      <w:pPr/>
      <w:r>
        <w:t>Descreve os métodos, procedimentos e técnicas utilizados no trabalho.</w:t>
      </w:r>
    </w:p>
    <w:p>
      <w:pPr>
        <w:pStyle w:val="Heading1"/>
      </w:pPr>
      <w:r>
        <w:t>4. RESULTADOS</w:t>
      </w:r>
    </w:p>
    <w:p>
      <w:pPr/>
      <w:r>
        <w:t>Apresenta os resultados obtidos, com tabelas, figuras e análises.</w:t>
      </w:r>
    </w:p>
    <w:p>
      <w:pPr>
        <w:pStyle w:val="Caption"/>
      </w:pPr>
      <w:r>
        <w:t>Tabela 1: Exemplo de tabela formatada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r>
              <w:t>Parâmetro</w:t>
            </w:r>
          </w:p>
        </w:tc>
        <w:tc>
          <w:tcPr>
            <w:tcW w:type="dxa" w:w="2268"/>
          </w:tcPr>
          <w:p>
            <w:r>
              <w:t>Valor 1</w:t>
            </w:r>
          </w:p>
        </w:tc>
        <w:tc>
          <w:tcPr>
            <w:tcW w:type="dxa" w:w="2268"/>
          </w:tcPr>
          <w:p>
            <w:r>
              <w:t>Valor 2</w:t>
            </w:r>
          </w:p>
        </w:tc>
        <w:tc>
          <w:tcPr>
            <w:tcW w:type="dxa" w:w="2268"/>
          </w:tcPr>
          <w:p>
            <w:r>
              <w:t>Valor 3</w:t>
            </w:r>
          </w:p>
        </w:tc>
      </w:tr>
      <w:tr>
        <w:tc>
          <w:tcPr>
            <w:tcW w:type="dxa" w:w="2268"/>
          </w:tcPr>
          <w:p>
            <w:r>
              <w:t>K</w:t>
            </w:r>
          </w:p>
        </w:tc>
        <w:tc>
          <w:tcPr>
            <w:tcW w:type="dxa" w:w="2268"/>
          </w:tcPr>
          <w:p>
            <w:r>
              <w:t>1.00</w:t>
            </w:r>
          </w:p>
        </w:tc>
        <w:tc>
          <w:tcPr>
            <w:tcW w:type="dxa" w:w="2268"/>
          </w:tcPr>
          <w:p>
            <w:r>
              <w:t>1.50</w:t>
            </w:r>
          </w:p>
        </w:tc>
        <w:tc>
          <w:tcPr>
            <w:tcW w:type="dxa" w:w="2268"/>
          </w:tcPr>
          <w:p>
            <w:r>
              <w:t>2.00</w:t>
            </w:r>
          </w:p>
        </w:tc>
      </w:tr>
      <w:tr>
        <w:tc>
          <w:tcPr>
            <w:tcW w:type="dxa" w:w="2268"/>
          </w:tcPr>
          <w:p>
            <w:r>
              <w:t>T</w:t>
            </w:r>
          </w:p>
        </w:tc>
        <w:tc>
          <w:tcPr>
            <w:tcW w:type="dxa" w:w="2268"/>
          </w:tcPr>
          <w:p>
            <w:r>
              <w:t>0.50</w:t>
            </w:r>
          </w:p>
        </w:tc>
        <w:tc>
          <w:tcPr>
            <w:tcW w:type="dxa" w:w="2268"/>
          </w:tcPr>
          <w:p>
            <w:r>
              <w:t>0.75</w:t>
            </w:r>
          </w:p>
        </w:tc>
        <w:tc>
          <w:tcPr>
            <w:tcW w:type="dxa" w:w="2268"/>
          </w:tcPr>
          <w:p>
            <w:r>
              <w:t>1.00</w:t>
            </w:r>
          </w:p>
        </w:tc>
      </w:tr>
    </w:tbl>
    <w:p/>
    <w:p>
      <w:pPr>
        <w:pStyle w:val="Caption"/>
      </w:pPr>
      <w:r>
        <w:t>Figura 1: Descrição da figura. Figuras devem ser inseridas com boa resolução e legendas descritivas.</w:t>
      </w:r>
    </w:p>
    <w:p/>
    <w:p>
      <w:pPr>
        <w:pStyle w:val="Heading1"/>
      </w:pPr>
      <w:r>
        <w:t>5. DISCUSSÃO</w:t>
      </w:r>
    </w:p>
    <w:p>
      <w:pPr/>
      <w:r>
        <w:t>Análise e interpretação dos resultados obtidos.</w:t>
      </w:r>
    </w:p>
    <w:p>
      <w:pPr>
        <w:pStyle w:val="Heading1"/>
      </w:pPr>
      <w:r>
        <w:t>6. CONCLUSÃO</w:t>
      </w:r>
    </w:p>
    <w:p>
      <w:pPr/>
      <w:r>
        <w:t>Síntese dos principais resultados, contribuições do trabalho e sugestões para trabalhos futuros.</w:t>
      </w:r>
    </w:p>
    <w:p>
      <w:pPr>
        <w:pStyle w:val="Heading1"/>
      </w:pPr>
      <w:r>
        <w:t>REFERÊNCIAS</w:t>
      </w:r>
    </w:p>
    <w:p>
      <w:pPr/>
      <w:r>
        <w:t>[1] SOBRENOME, Iniciais. Título do Livro. Edição. Cidade: Editora, Ano.</w:t>
      </w:r>
    </w:p>
    <w:p>
      <w:pPr/>
      <w:r>
        <w:t>[2] SOBRENOME, Iniciais. Título do artigo. Nome da Revista, v. X, n. Y, p. ZZ-WW, ano.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120"/>
      <w:ind w:firstLine="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 w:ascii="Times New Roman" w:hAnsi="Times New Roman"/>
      <w:b/>
      <w:bCs/>
      <w:cap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i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 w:before="0"/>
      <w:contextualSpacing/>
      <w:jc w:val="center"/>
    </w:pPr>
    <w:rPr>
      <w:rFonts w:asciiTheme="majorHAnsi" w:eastAsiaTheme="majorEastAsia" w:hAnsiTheme="majorHAnsi" w:cstheme="majorBidi" w:ascii="Times New Roman" w:hAnsi="Times New Roman"/>
      <w:b/>
      <w:color w:val="00000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before="0" w:after="120"/>
      <w:jc w:val="center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 w:before="120" w:after="240"/>
      <w:jc w:val="center"/>
    </w:pPr>
    <w:rPr>
      <w:rFonts w:ascii="Times New Roman" w:hAnsi="Times New Roman"/>
      <w:b/>
      <w:bCs/>
      <w:color w:val="000000"/>
      <w:sz w:val="22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120" w:after="240"/>
      <w:ind w:left="0" w:right="0"/>
      <w:jc w:val="both"/>
    </w:pPr>
    <w:rPr>
      <w:rFonts w:ascii="Times New Roman" w:hAnsi="Times New Roman"/>
      <w:b/>
      <w:bCs/>
      <w:i/>
      <w:iCs/>
      <w:color w:val="4F81BD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iliation">
    <w:name w:val="Affiliation"/>
    <w:pPr>
      <w:spacing w:before="0" w:after="60"/>
      <w:jc w:val="center"/>
    </w:pPr>
    <w:rPr>
      <w:rFonts w:ascii="Times New Roman" w:hAnsi="Times New Roman"/>
      <w:i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